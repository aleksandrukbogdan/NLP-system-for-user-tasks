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Техническое задание</w:t>
      </w:r>
    </w:p>
    <w:p>
      <w:pPr>
        <w:jc w:val="right"/>
      </w:pPr>
      <w:r>
        <w:t>Дата создания: 2025-09-01 14:42:01</w:t>
      </w:r>
    </w:p>
    <w:p>
      <w:pPr>
        <w:pStyle w:val="Heading1"/>
      </w:pPr>
      <w:r>
        <w:t>История обсуждения:</w:t>
      </w:r>
    </w:p>
    <w:p>
      <w:r>
        <w:t>Ассистент: Здравствуйте! Опишите вашу задачу, и я помогу составить техническое задание.</w:t>
        <w:br/>
        <w:t>Пользователь: Я хочу ликвидировать кассовые разрывы в моем отделе</w:t>
        <w:br/>
        <w:t xml:space="preserve">Ассистент: [CATEGORY] Создание ПО  </w:t>
        <w:br/>
        <w:br/>
        <w:t>Пожалуйста, уточните, какой именно инструмент или систему вы хотите разработать для ликвидации кассовых разрывов? Будет ли это специализированный финансовый инструмент или автоматизация уже существующих процессов?</w:t>
        <w:br/>
        <w:t>Пользователь: Я не знаю, думаю нужно провести анализ, у меня есть данные</w:t>
        <w:br/>
        <w:t>Ассистент: Понял. Какой объем данных у вас имеется, и какую информацию вы хотели бы получить после анализа?</w:t>
        <w:br/>
        <w:br/>
        <w:t>Например:</w:t>
        <w:br/>
        <w:t>- Данные о поступлениях и расходах за последние полгода;</w:t>
        <w:br/>
        <w:t>- Текущие задолженности перед поставщиками;</w:t>
        <w:br/>
        <w:t>- Возможные прогнозы кассовых разрывов на ближайшие месяцы.</w:t>
        <w:br/>
        <w:br/>
        <w:t>Уточните, пожалуйста, подробнее детали вашего запроса.</w:t>
        <w:br/>
        <w:t>Пользователь: Да, все перечисленные данные имеются</w:t>
        <w:br/>
        <w:t>Ассистент: Будет полезно узнать:</w:t>
        <w:br/>
        <w:br/>
        <w:t>- Какие сроки прогнозирования кассовых разрывов вам необходимы (на неделю, месяц, квартал)?</w:t>
        <w:br/>
        <w:t>- Есть ли конкретные даты, когда кассовые разрывы являются критичными для вашей компании?</w:t>
        <w:br/>
        <w:t>- Планируете ли вы интегрировать результаты анализа непосредственно в бухгалтерские системы или другие внутренние инструменты управления финансами?</w:t>
        <w:br/>
        <w:br/>
        <w:t>Эти уточнения помогут лучше сформулировать требования к будущему решению.</w:t>
        <w:br/>
        <w:t>Пользователь: Кассовые разрывы получаю в начале каждого месяца, до поступления бюджетных средств</w:t>
        <w:br/>
        <w:t>Ассистент: Понятно. Каким образом сейчас решаются проблемы кассового разрыва? Применяются ли какие-либо временные меры финансирования или кредиты?</w:t>
        <w:br/>
        <w:br/>
        <w:t>Также важно уточнить:</w:t>
        <w:br/>
        <w:t>- Сколько сотрудников будет использовать разрабатываемый инструмент ежедневно?</w:t>
        <w:br/>
        <w:t>- Существуют ли ограничения по функционалу, которым должны соответствовать разработанные решения (например, простота интерфейса, необходимость интеграции с существующими системами)?</w:t>
        <w:br/>
        <w:t>Пользователь: Проблема не решается никак. Временных мер нет. Инструмент будет использован 10 людьми, ограничений нет</w:t>
        <w:br/>
        <w:t>Ассистент: Хорошо, теперь прояснилось. Давайте уточним дополнительные моменты:</w:t>
        <w:br/>
        <w:br/>
        <w:t>- Есть ли у вас предпочтения по платформе разработки (Windows, Linux, веб-приложение)?</w:t>
        <w:br/>
        <w:t>- Насколько важна скорость работы инструмента в условиях большого объема ежедневных операций?</w:t>
        <w:br/>
        <w:t>- Необходимо ли предусмотреть возможность уведомления пользователей о приближающихся кассовых разрывах заранее?</w:t>
        <w:br/>
        <w:br/>
        <w:t>Эти параметры помогут точнее определить технические характеристики будущего продукта.</w:t>
        <w:br/>
        <w:t>Пользователь: Скорость не важна, лишь бы предсказывал, уведомления пригодятся</w:t>
        <w:br/>
        <w:t>Ассистент: Отлично, спасибо за уточнения. Теперь прошу уточнить:</w:t>
        <w:br/>
        <w:br/>
        <w:t>- Есть ли необходимость учитывать специфические факторы или внешние условия, влияющие на ваши кассовые потоки (например, сезонность спроса, изменения цен поставщиков)?</w:t>
        <w:br/>
        <w:t>- Интересует ли разработка модуля планирования денежных потоков, позволяющего оптимизировать расходы и поступления для минимизации кассовых разрывов?</w:t>
        <w:br/>
        <w:br/>
        <w:t>Эта информация поможет окончательно сформировать перечень необходимых функций.</w:t>
        <w:br/>
        <w:t xml:space="preserve">Пользователь: Да, присутствует сезонность, я занимаю закупкой билетов. Модуль планирования интересен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